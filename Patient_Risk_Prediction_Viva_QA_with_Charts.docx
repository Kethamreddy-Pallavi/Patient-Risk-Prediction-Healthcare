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Risk Prediction – Healthcare Project Viva Questions &amp; Answers</w:t>
      </w:r>
    </w:p>
    <w:p>
      <w:pPr>
        <w:pStyle w:val="Heading2"/>
      </w:pPr>
      <w:r>
        <w:t>🎓 General Project Understanding</w:t>
      </w:r>
    </w:p>
    <w:p>
      <w:pPr>
        <w:pStyle w:val="Heading3"/>
      </w:pPr>
      <w:r>
        <w:t>What is the objective of your project?</w:t>
      </w:r>
    </w:p>
    <w:p>
      <w:r>
        <w:t>To predict the risk level of patients based on their age and other attributes using machine learning, helping hospitals prioritize care and allocate resources efficiently.</w:t>
      </w:r>
    </w:p>
    <w:p>
      <w:pPr>
        <w:pStyle w:val="Heading3"/>
      </w:pPr>
      <w:r>
        <w:t>Why did you choose logistic regression for risk prediction?</w:t>
      </w:r>
    </w:p>
    <w:p>
      <w:r>
        <w:t>Logistic regression is effective for binary and multi-class classification problems. It provides a simple and interpretable model for predicting categorical outcomes like risk levels.</w:t>
      </w:r>
    </w:p>
    <w:p>
      <w:pPr>
        <w:pStyle w:val="Heading3"/>
      </w:pPr>
      <w:r>
        <w:t>What kind of data did you use, and how was it collected or generated?</w:t>
      </w:r>
    </w:p>
    <w:p>
      <w:r>
        <w:t>The data includes patient demographics and hospital visit details. It was simulated and structured in CSV format for training and testing the model.</w:t>
      </w:r>
    </w:p>
    <w:p>
      <w:pPr>
        <w:pStyle w:val="Heading3"/>
      </w:pPr>
      <w:r>
        <w:t>Explain the schema design (fact and dimension tables) and why you used a star schema.</w:t>
      </w:r>
    </w:p>
    <w:p>
      <w:r>
        <w:t>The schema includes a central fact table for patient risk and dimension tables for patient, hospital, and diagnosis details. A star schema simplifies queries and improves performance for analytical tasks.</w:t>
      </w:r>
    </w:p>
    <w:p>
      <w:pPr>
        <w:pStyle w:val="Heading2"/>
      </w:pPr>
      <w:r>
        <w:t>🧠 Technical Questions</w:t>
      </w:r>
    </w:p>
    <w:p>
      <w:pPr>
        <w:pStyle w:val="Heading3"/>
      </w:pPr>
      <w:r>
        <w:t>Why did you use Spark for this project?</w:t>
      </w:r>
    </w:p>
    <w:p>
      <w:r>
        <w:t>Spark enables distributed data processing and is ideal for handling large datasets efficiently. It integrates well with machine learning libraries like MLlib.</w:t>
      </w:r>
    </w:p>
    <w:p>
      <w:pPr>
        <w:pStyle w:val="Heading3"/>
      </w:pPr>
      <w:r>
        <w:t>What is MLlib and how does it support machine learning in Spark?</w:t>
      </w:r>
    </w:p>
    <w:p>
      <w:r>
        <w:t>MLlib is Spark’s scalable machine learning library. It provides tools for classification, regression, clustering, and more, using Spark’s distributed architecture.</w:t>
      </w:r>
    </w:p>
    <w:p>
      <w:pPr>
        <w:pStyle w:val="Heading3"/>
      </w:pPr>
      <w:r>
        <w:t>How does Spark handle large datasets efficiently?</w:t>
      </w:r>
    </w:p>
    <w:p>
      <w:r>
        <w:t>Spark uses in-memory computation and distributed processing across clusters, which speeds up data transformations and model training.</w:t>
      </w:r>
    </w:p>
    <w:p>
      <w:pPr>
        <w:pStyle w:val="Heading3"/>
      </w:pPr>
      <w:r>
        <w:t>What is a VectorAssembler and why is it used?</w:t>
      </w:r>
    </w:p>
    <w:p>
      <w:r>
        <w:t>VectorAssembler combines multiple feature columns into a single vector column required by Spark ML algorithms.</w:t>
      </w:r>
    </w:p>
    <w:p>
      <w:pPr>
        <w:pStyle w:val="Heading2"/>
      </w:pPr>
      <w:r>
        <w:t>Modeling</w:t>
      </w:r>
    </w:p>
    <w:p>
      <w:pPr>
        <w:pStyle w:val="Heading3"/>
      </w:pPr>
      <w:r>
        <w:t>What are the input features and target variable in your model?</w:t>
      </w:r>
    </w:p>
    <w:p>
      <w:r>
        <w:t>The input feature is 'age', and the target variable is 'risk_label', which indicates the patient's risk level.</w:t>
      </w:r>
    </w:p>
    <w:p>
      <w:pPr>
        <w:pStyle w:val="Heading3"/>
      </w:pPr>
      <w:r>
        <w:t>How did you split the data into training and testing sets?</w:t>
      </w:r>
    </w:p>
    <w:p>
      <w:r>
        <w:t>Using Spark’s randomSplit() method with a 70:30 ratio to ensure proper model training and evaluation.</w:t>
      </w:r>
    </w:p>
    <w:p>
      <w:pPr>
        <w:pStyle w:val="Heading3"/>
      </w:pPr>
      <w:r>
        <w:t>What metrics did you use to evaluate your model?</w:t>
      </w:r>
    </w:p>
    <w:p>
      <w:r>
        <w:t>BinaryClassificationEvaluator was used to calculate accuracy based on predicted and actual labels.</w:t>
      </w:r>
    </w:p>
    <w:p>
      <w:pPr>
        <w:pStyle w:val="Heading3"/>
      </w:pPr>
      <w:r>
        <w:t>What does the accuracy score tell you about your model’s performance?</w:t>
      </w:r>
    </w:p>
    <w:p>
      <w:r>
        <w:t>It indicates how well the model predicts the correct risk labels. Higher accuracy means better performance.</w:t>
      </w:r>
    </w:p>
    <w:p>
      <w:pPr>
        <w:pStyle w:val="Heading2"/>
      </w:pPr>
      <w:r>
        <w:t>📊 Data Analysis &amp; Visualization</w:t>
      </w:r>
    </w:p>
    <w:p>
      <w:pPr>
        <w:pStyle w:val="Heading3"/>
      </w:pPr>
      <w:r>
        <w:t>What does the prediction distribution chart show?</w:t>
      </w:r>
    </w:p>
    <w:p>
      <w:r>
        <w:t>It shows the number of patients predicted to be in each risk category, helping visualize model output and detect bias.</w:t>
      </w:r>
    </w:p>
    <w:p>
      <w:pPr>
        <w:pStyle w:val="Heading3"/>
      </w:pPr>
      <w:r>
        <w:t>How balanced are the predicted risk labels?</w:t>
      </w:r>
    </w:p>
    <w:p>
      <w:r>
        <w:t>The chart helps assess label balance. If one label dominates, it may indicate class imbalance.</w:t>
      </w:r>
    </w:p>
    <w:p>
      <w:pPr>
        <w:pStyle w:val="Heading3"/>
      </w:pPr>
      <w:r>
        <w:t>Did you face any class imbalance issues? If yes, how did you handle them?</w:t>
      </w:r>
    </w:p>
    <w:p>
      <w:r>
        <w:t>The dataset was small and balanced. For larger datasets, techniques like resampling or class weighting can be used.</w:t>
      </w:r>
    </w:p>
    <w:p>
      <w:pPr>
        <w:pStyle w:val="Heading2"/>
      </w:pPr>
      <w:r>
        <w:t>🛠️ Improvement &amp; Deployment</w:t>
      </w:r>
    </w:p>
    <w:p>
      <w:pPr>
        <w:pStyle w:val="Heading3"/>
      </w:pPr>
      <w:r>
        <w:t>How would you improve the model’s accuracy?</w:t>
      </w:r>
    </w:p>
    <w:p>
      <w:r>
        <w:t>By adding more features like source, hospital ID, and diagnosis, and using feature encoding for categorical variables.</w:t>
      </w:r>
    </w:p>
    <w:p>
      <w:pPr>
        <w:pStyle w:val="Heading3"/>
      </w:pPr>
      <w:r>
        <w:t>What other features could be added to enhance prediction?</w:t>
      </w:r>
    </w:p>
    <w:p>
      <w:r>
        <w:t>Features like patient history, diagnosis type, and visit frequency could improve prediction accuracy.</w:t>
      </w:r>
    </w:p>
    <w:p>
      <w:pPr>
        <w:pStyle w:val="Heading3"/>
      </w:pPr>
      <w:r>
        <w:t>Can this model be deployed in a real hospital system? How?</w:t>
      </w:r>
    </w:p>
    <w:p>
      <w:r>
        <w:t>Yes, by integrating it with hospital databases and using real-time data pipelines for prediction and triage.</w:t>
      </w:r>
    </w:p>
    <w:p>
      <w:pPr>
        <w:pStyle w:val="Heading3"/>
      </w:pPr>
      <w:r>
        <w:t>How would you handle real-time data in Spark?</w:t>
      </w:r>
    </w:p>
    <w:p>
      <w:r>
        <w:t>Using Spark Streaming to process and analyze data in real-time from sources like Kafka or REST APIs.</w:t>
      </w:r>
    </w:p>
    <w:p>
      <w:pPr>
        <w:pStyle w:val="Heading2"/>
      </w:pPr>
      <w:r>
        <w:t>📁 File &amp; Notebook Management</w:t>
      </w:r>
    </w:p>
    <w:p>
      <w:pPr>
        <w:pStyle w:val="Heading3"/>
      </w:pPr>
      <w:r>
        <w:t>How did you manage your data files and notebooks in Databricks?</w:t>
      </w:r>
    </w:p>
    <w:p>
      <w:r>
        <w:t>CSV files were uploaded to DBFS, and notebooks were used for code execution, model training, and visualization.</w:t>
      </w:r>
    </w:p>
    <w:p>
      <w:pPr>
        <w:pStyle w:val="Heading3"/>
      </w:pPr>
      <w:r>
        <w:t>How did you save and share your predictions?</w:t>
      </w:r>
    </w:p>
    <w:p>
      <w:r>
        <w:t>Predictions were saved as CSV files in DBFS and can be downloaded or shared via Databricks workspace.</w:t>
      </w:r>
    </w:p>
    <w:p>
      <w:r>
        <w:br w:type="page"/>
      </w:r>
    </w:p>
    <w:p>
      <w:pPr>
        <w:pStyle w:val="Heading1"/>
      </w:pPr>
      <w:r>
        <w:t>Visual Diagrams and Charts</w:t>
      </w:r>
    </w:p>
    <w:p>
      <w:pPr>
        <w:pStyle w:val="Heading2"/>
      </w:pPr>
      <w:r>
        <w:t>Star Schema Design</w:t>
      </w:r>
    </w:p>
    <w:p>
      <w:r>
        <w:t>The star schema consists of a central fact table 'fact_patient_risk' and three dimension tables: 'dim_patient', 'dim_hospital', and 'dim_diagnosis'. This design simplifies analytical queries and improves performance.</w:t>
      </w:r>
    </w:p>
    <w:p>
      <w:pPr>
        <w:pStyle w:val="Heading2"/>
      </w:pPr>
      <w:r>
        <w:t>Model Workflow</w:t>
      </w:r>
    </w:p>
    <w:p>
      <w:r>
        <w:t>The workflow includes: Data Loading → Feature Engineering → Train-Test Split → Model Training → Prediction → Evaluation → Visualization.</w:t>
      </w:r>
    </w:p>
    <w:p>
      <w:pPr>
        <w:pStyle w:val="Heading2"/>
      </w:pPr>
      <w:r>
        <w:t>Prediction Distribution Chart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ion_distribution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chart shows the number of patients predicted to be in each risk category by the logistic regression model.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